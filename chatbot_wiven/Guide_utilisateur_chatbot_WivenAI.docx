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EC5C" w14:textId="77777777" w:rsidR="007F4EB9" w:rsidRDefault="00156711">
      <w:pPr>
        <w:pStyle w:val="Titre"/>
      </w:pPr>
      <w:r>
        <w:t>Guide d’installation et d’utilisation du Chatbot ERP – Wiven.ai</w:t>
      </w:r>
    </w:p>
    <w:p w14:paraId="59D26CF9" w14:textId="77777777" w:rsidR="007F4EB9" w:rsidRDefault="00156711">
      <w:r>
        <w:t>Ce document explique comment installer et utiliser l’application chatbot ERP accessible dans le dossier partagé :</w:t>
      </w:r>
      <w:r>
        <w:br/>
      </w:r>
      <w:r>
        <w:t>📁</w:t>
      </w:r>
      <w:r>
        <w:t xml:space="preserve"> P:\chatbot_erp_wiven</w:t>
      </w:r>
      <w:r>
        <w:br/>
      </w:r>
    </w:p>
    <w:p w14:paraId="78AB6758" w14:textId="77777777" w:rsidR="007F4EB9" w:rsidRDefault="00156711">
      <w:pPr>
        <w:pStyle w:val="Titre1"/>
      </w:pPr>
      <w:r>
        <w:t>1. Prérequis</w:t>
      </w:r>
    </w:p>
    <w:p w14:paraId="62A88178" w14:textId="77777777" w:rsidR="007F4EB9" w:rsidRDefault="00156711">
      <w:r>
        <w:t xml:space="preserve">- Vous devez avoir accès au </w:t>
      </w:r>
      <w:r>
        <w:t>lecteur réseau P:.</w:t>
      </w:r>
      <w:r>
        <w:br/>
        <w:t>- Avoir Python installé sur votre poste (version 3.10+ recommandée).</w:t>
      </w:r>
      <w:r>
        <w:br/>
        <w:t>- Ne pas fermer la fenêtre de commande tant que le chatbot est utilisé.</w:t>
      </w:r>
      <w:r>
        <w:br/>
      </w:r>
    </w:p>
    <w:p w14:paraId="757BC503" w14:textId="77777777" w:rsidR="007F4EB9" w:rsidRDefault="00156711">
      <w:pPr>
        <w:pStyle w:val="Titre1"/>
      </w:pPr>
      <w:r>
        <w:t>2. Étapes d’installation (1 seule fois)</w:t>
      </w:r>
    </w:p>
    <w:p w14:paraId="2841FDED" w14:textId="77777777" w:rsidR="007F4EB9" w:rsidRDefault="00156711">
      <w:r>
        <w:t>1. Ouvrez l’explorateur de fichiers Windows.</w:t>
      </w:r>
      <w:r>
        <w:br/>
        <w:t>2. Accédez au dossier : P:\chatbot_erp_wiven</w:t>
      </w:r>
      <w:r>
        <w:br/>
        <w:t>3. Double-cliquez sur le fichier : install_requirements.bat</w:t>
      </w:r>
      <w:r>
        <w:br/>
        <w:t xml:space="preserve">   → Cette étape installe automatiquement tous les modules nécessaires.</w:t>
      </w:r>
      <w:r>
        <w:br/>
        <w:t xml:space="preserve">   → Cela peut prendre quelques minutes selon votre connexion.</w:t>
      </w:r>
      <w:r>
        <w:br/>
        <w:t>4. Attendez que la fenêtre noire (commande) se ferme toute seule.</w:t>
      </w:r>
      <w:r>
        <w:br/>
      </w:r>
    </w:p>
    <w:p w14:paraId="06B72E10" w14:textId="77777777" w:rsidR="007F4EB9" w:rsidRDefault="00156711">
      <w:pPr>
        <w:pStyle w:val="Titre1"/>
      </w:pPr>
      <w:r>
        <w:t>3. Lancer le chatbot</w:t>
      </w:r>
    </w:p>
    <w:p w14:paraId="3C6EE1CC" w14:textId="77777777" w:rsidR="007F4EB9" w:rsidRDefault="00156711">
      <w:r>
        <w:t>1. Dans le même dossier, double-cliquez sur le fichier : lancer_chatbot.bat</w:t>
      </w:r>
      <w:r>
        <w:br/>
        <w:t>2. Une fenêtre s’ouvre automatiquement avec l’application.</w:t>
      </w:r>
      <w:r>
        <w:br/>
        <w:t>3. Attendez quelques secondes, puis votre navigateur s’ouvrira à l’adresse :</w:t>
      </w:r>
      <w:r>
        <w:br/>
        <w:t xml:space="preserve">   http://localhost:8501 ou http://127.0.0.1:8501</w:t>
      </w:r>
      <w:r>
        <w:br/>
        <w:t>4. Vous pouvez maintenant poser vos questions à l’assistant.</w:t>
      </w:r>
      <w:r>
        <w:br/>
      </w:r>
    </w:p>
    <w:p w14:paraId="04D91B9D" w14:textId="77777777" w:rsidR="007F4EB9" w:rsidRDefault="00156711">
      <w:pPr>
        <w:pStyle w:val="Titre1"/>
      </w:pPr>
      <w:r>
        <w:t>4. Fonctions disponibles</w:t>
      </w:r>
    </w:p>
    <w:p w14:paraId="18051AF9" w14:textId="77777777" w:rsidR="007F4EB9" w:rsidRDefault="00156711">
      <w:r>
        <w:t>- Posez des questions sur l’écran ERP (ba126).</w:t>
      </w:r>
      <w:r>
        <w:br/>
        <w:t>- Changez le thème (clair / sombre) dans le menu à gauche.</w:t>
      </w:r>
      <w:r>
        <w:br/>
        <w:t>- Consultez l’historique des échanges.</w:t>
      </w:r>
      <w:r>
        <w:br/>
        <w:t>- Réinitialisez l’historique à tout moment.</w:t>
      </w:r>
      <w:r>
        <w:br/>
      </w:r>
      <w:r>
        <w:lastRenderedPageBreak/>
        <w:t>- Exportez les échanges au format .txt via le bouton dédié.</w:t>
      </w:r>
      <w:r>
        <w:br/>
      </w:r>
    </w:p>
    <w:p w14:paraId="16E87A22" w14:textId="77777777" w:rsidR="007F4EB9" w:rsidRDefault="00156711">
      <w:pPr>
        <w:pStyle w:val="Titre1"/>
      </w:pPr>
      <w:r>
        <w:t>5. Conseils</w:t>
      </w:r>
    </w:p>
    <w:p w14:paraId="6FA21C40" w14:textId="77777777" w:rsidR="007F4EB9" w:rsidRDefault="00156711">
      <w:r>
        <w:t>- Le logo Wiven.ai s’affiche en haut de page.</w:t>
      </w:r>
      <w:r>
        <w:br/>
        <w:t>- Pour fermer l'application, vous pouvez simplement fermer la fenêtre Streamlit ou la commande.</w:t>
      </w:r>
      <w:r>
        <w:br/>
        <w:t>- Ne supprimez ni ne déplacez les fichiers présents dans le dossier P:\chatbot_erp_wiven.</w:t>
      </w:r>
      <w:r>
        <w:br/>
      </w:r>
    </w:p>
    <w:p w14:paraId="3922C267" w14:textId="77777777" w:rsidR="007F4EB9" w:rsidRDefault="00156711">
      <w:r>
        <w:t>En cas de problème, contactez le service Data/IA.</w:t>
      </w:r>
    </w:p>
    <w:sectPr w:rsidR="007F4E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358934">
    <w:abstractNumId w:val="8"/>
  </w:num>
  <w:num w:numId="2" w16cid:durableId="819271692">
    <w:abstractNumId w:val="6"/>
  </w:num>
  <w:num w:numId="3" w16cid:durableId="1957104771">
    <w:abstractNumId w:val="5"/>
  </w:num>
  <w:num w:numId="4" w16cid:durableId="2143574494">
    <w:abstractNumId w:val="4"/>
  </w:num>
  <w:num w:numId="5" w16cid:durableId="571355179">
    <w:abstractNumId w:val="7"/>
  </w:num>
  <w:num w:numId="6" w16cid:durableId="983503883">
    <w:abstractNumId w:val="3"/>
  </w:num>
  <w:num w:numId="7" w16cid:durableId="1562907110">
    <w:abstractNumId w:val="2"/>
  </w:num>
  <w:num w:numId="8" w16cid:durableId="204492510">
    <w:abstractNumId w:val="1"/>
  </w:num>
  <w:num w:numId="9" w16cid:durableId="20263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711"/>
    <w:rsid w:val="0029639D"/>
    <w:rsid w:val="00326F90"/>
    <w:rsid w:val="007F4EB9"/>
    <w:rsid w:val="00AA1D8D"/>
    <w:rsid w:val="00B47730"/>
    <w:rsid w:val="00CB0664"/>
    <w:rsid w:val="00D547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5A1583"/>
  <w14:defaultImageDpi w14:val="300"/>
  <w15:docId w15:val="{887A840E-C32A-4BAB-BCDA-0F130FB4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Jean-Gabriel Marchetta</cp:lastModifiedBy>
  <cp:revision>2</cp:revision>
  <dcterms:created xsi:type="dcterms:W3CDTF">2025-05-08T19:19:00Z</dcterms:created>
  <dcterms:modified xsi:type="dcterms:W3CDTF">2025-05-08T19:19:00Z</dcterms:modified>
  <cp:category/>
</cp:coreProperties>
</file>